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Alberto Roca</w:t>
      </w:r>
    </w:p>
    <w:p>
      <w:pPr>
        <w:jc w:val="center"/>
      </w:pPr>
      <w:r>
        <w:t>alberto.roca@live.longwood.edu  |  https://github.com/AlbertoRoca96  |  (434)315-4194</w:t>
      </w:r>
    </w:p>
    <w:p/>
    <w:p>
      <w:r>
        <w:rPr>
          <w:b/>
        </w:rPr>
        <w:t>Tailored Summary — Figma · Software Engineer, Machine Learning</w:t>
      </w:r>
    </w:p>
    <w:p>
      <w:r>
        <w:t>• Location: Remote (US) — based in Virginia</w:t>
      </w:r>
    </w:p>
    <w:p/>
    <w:p>
      <w:r>
        <w:rPr>
          <w:b/>
        </w:rPr>
        <w:t>Keyword Alignment (ATS-safe)</w:t>
      </w:r>
    </w:p>
    <w:p>
      <w:r>
        <w:t>ai, automation, c++, ci, communication, computer vision, data, engineer, inference, learning, machine, machine learning, python, pytorch</w:t>
      </w:r>
    </w:p>
    <w:p/>
    <w:p>
      <w:r>
        <w:rPr>
          <w:b/>
        </w:rPr>
        <w:t>Selected Achievements (relevant)</w:t>
      </w:r>
    </w:p>
    <w:p>
      <w:pPr>
        <w:pStyle w:val="ListBullet"/>
      </w:pPr>
      <w:r>
        <w:t>Projects · Pointkedex (PWA + ML) (https://github.com/AlbertoRoca96/pointkedex) — Built a progressive web app that identifies Pokémon using a fine-tuned model; shipped Model v3 and deployed inference to a Hugging Face Space.</w:t>
      </w:r>
    </w:p>
    <w:p>
      <w:pPr>
        <w:pStyle w:val="ListBullet"/>
      </w:pPr>
      <w:r>
        <w:t>Workshops · Making Python Fast with C Bindings / Agentic AI — Workshop II (July 2025) — Built Python C extensions (CPython API/Cython/cffi); demoed agentic AI with multi-step prompting and tool use.</w:t>
      </w:r>
    </w:p>
    <w:p>
      <w:pPr>
        <w:pStyle w:val="ListBullet"/>
      </w:pPr>
      <w:r>
        <w:t>Projects · Scraping &amp; Checks Scheduler (https://github.com/AlbertoRoca96/scraping-checks-scheduler) — Structured repo (src/, docs/, workflows/) with 1.5k+ commits and JSON/time-series outputs.</w:t>
      </w:r>
    </w:p>
    <w:p>
      <w:pPr>
        <w:pStyle w:val="ListBullet"/>
      </w:pPr>
      <w:r>
        <w:t>Experience · Concierge — Centra Southside Community Hospital — Farmville, VA (Aug 2021 – Present) — Resolved issues and guided patients/visitors with empathy and clear communication.</w:t>
      </w:r>
    </w:p>
    <w:p>
      <w:pPr>
        <w:pStyle w:val="ListBullet"/>
      </w:pPr>
      <w:r>
        <w:t>Projects · Cryptocurrency Volatility Index (CVI) (https://github.com/AlbertoRoca96/Cryptocurrency-Volatility-Index-CVI) — Python + JS pipeline computes CVI and indicators, publishing a GitHub Pages dashboard (MIT-licensed).</w:t>
      </w:r>
    </w:p>
    <w:p>
      <w:pPr>
        <w:pStyle w:val="ListBullet"/>
      </w:pPr>
      <w:r>
        <w:t>Experience · Office Assistant — Optimize Engineering — Farmville, VA (Sept 2014 – Jul 2017) — Produced basic drafts and 3D models in AutoCAD to support engineers.</w:t>
      </w:r>
    </w:p>
    <w:p>
      <w:pPr>
        <w:pStyle w:val="ListBullet"/>
      </w:pPr>
      <w:r>
        <w:t>Workshops · IoT (Arduino) — Workshop I (June 2025) — Hands-on with sensors/actuators; wrote C/C++ sketches (pinMode, digitalRead/analogRead), covered basic IoT connectivity.</w:t>
      </w:r>
    </w:p>
    <w:p>
      <w:pPr>
        <w:pStyle w:val="ListBullet"/>
      </w:pPr>
      <w:r>
        <w:t>Experience · Technical Support Representative — Shentel — Lynchburg, VA (Jul 2018 – Sept 2018) — Diagnosed and repaired software/hardware issues across Windows and macOS.</w:t>
      </w:r>
    </w:p>
    <w:p/>
    <w:p>
      <w:r>
        <w:rPr>
          <w:b/>
        </w:rPr>
        <w:t>Education</w:t>
      </w:r>
    </w:p>
    <w:p>
      <w:r>
        <w:t>B.S. in Computer Science — Longwood University — Farmville, VA (Jan 2022 – May 2025)</w:t>
      </w:r>
    </w:p>
    <w:p>
      <w:r>
        <w:t>GPA: 3.19</w:t>
      </w:r>
    </w:p>
    <w:p>
      <w:r>
        <w:t>Upsilon Pi Epsilon (CS Honor Society)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